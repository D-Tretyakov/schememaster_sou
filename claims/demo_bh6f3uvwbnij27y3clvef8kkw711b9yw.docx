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В___________________</w:t>
      </w:r>
    </w:p>
    <w:p>
      <w:pPr>
        <w:jc w:val="right"/>
      </w:pPr>
      <w:r>
        <w:rPr>
          <w:b/>
        </w:rPr>
        <w:t>Адрес:_____________________</w:t>
      </w:r>
    </w:p>
    <w:p>
      <w:pPr>
        <w:jc w:val="right"/>
      </w:pPr>
      <w:r>
        <w:rPr>
          <w:b/>
        </w:rPr>
        <w:t xml:space="preserve">Мировому судье судебного участка № ____</w:t>
      </w:r>
    </w:p>
    <w:p>
      <w:pPr>
        <w:jc w:val="right"/>
      </w:pPr>
      <w:r>
        <w:rPr>
          <w:b/>
        </w:rPr>
        <w:t>Истец: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>Ответчик:</w:t>
      </w:r>
      <w:r>
        <w:t>________</w:t>
      </w:r>
    </w:p>
    <w:p>
      <w:pPr>
        <w:jc w:val="right"/>
      </w:pPr>
      <w:r>
        <w:t>Адрес: _______</w:t>
      </w:r>
    </w:p>
    <w:p>
      <w:pPr>
        <w:jc w:val="right"/>
      </w:pPr>
      <w:r>
        <w:t>ОГРН:_______</w:t>
      </w:r>
    </w:p>
    <w:p>
      <w:pPr>
        <w:jc w:val="right"/>
      </w:pPr>
      <w:r>
        <w:t>ИНН: ________</w:t>
      </w:r>
    </w:p>
    <w:p>
      <w:pPr>
        <w:jc w:val="right"/>
      </w:pPr>
      <w:r>
        <w:rPr>
          <w:b/>
        </w:rPr>
        <w:t xml:space="preserve">Третье лицо: </w:t>
      </w:r>
      <w:r>
        <w:t>_______</w:t>
      </w:r>
    </w:p>
    <w:p>
      <w:pPr>
        <w:jc w:val="right"/>
      </w:pPr>
      <w:r>
        <w:t>Адрес: ______</w:t>
      </w:r>
    </w:p>
    <w:p>
      <w:pPr>
        <w:jc w:val="right"/>
      </w:pPr>
      <w:r>
        <w:t>ИНН: ______</w:t>
      </w:r>
    </w:p>
    <w:p/>
    <w:p>
      <w:pPr>
        <w:jc w:val="right"/>
      </w:pPr>
      <w:r>
        <w:rPr>
          <w:b/>
        </w:rPr>
        <w:t xml:space="preserve">Цена иска: ______</w:t>
      </w:r>
    </w:p>
    <w:p>
      <w:pPr>
        <w:jc w:val="right"/>
      </w:pPr>
      <w:r>
        <w:rPr>
          <w:b/>
        </w:rPr>
        <w:t xml:space="preserve">Государственная пошлина: </w:t>
      </w:r>
      <w:r>
        <w:t xml:space="preserve">________</w:t>
      </w:r>
    </w:p>
    <w:p>
      <w:pPr>
        <w:jc w:val="center"/>
      </w:pPr>
      <w:r>
        <w:rPr>
          <w:b/>
        </w:rPr>
        <w:t>Исковое заявление</w:t>
      </w:r>
    </w:p>
    <w:p>
      <w:pPr>
        <w:jc w:val="center"/>
      </w:pPr>
      <w:r>
        <w:rPr>
          <w:i/>
        </w:rPr>
        <w:t>о  возврате неосновательного обогащения,  взыскании денежных средств</w:t>
      </w:r>
    </w:p>
    <w:p>
      <w:pPr>
        <w:jc w:val="center"/>
      </w:pPr>
      <w:r>
        <w:t>ПРОШУ:</w:t>
      </w:r>
    </w:p>
    <w:p>
      <w:r>
        <w:t>1. Обязать Ответчика вернуть Истцу неосновательно приобретенное имущество ______.</w:t>
        <w:br/>
        <w:t>Обязать Ответчика вернуть Истцу сопроводительную документацию к неосновательно приобретенному имуществу, а именно ______.</w:t>
      </w:r>
    </w:p>
    <w:p>
      <w:r>
        <w:t>2. Взыскать с Ответчика в пользу Истца денежные средства ______ (основание требования о взыскании) в размере ______ (______) руб.</w:t>
      </w:r>
    </w:p>
    <w:p>
      <w:r>
        <w:t>3. Взыскать с Ответчика в пользу Истца расходы на оплату услуг представителя в размере _______ (_____________) рублей.</w:t>
      </w:r>
    </w:p>
    <w:p>
      <w:r>
        <w:t>4. Взыскать с Ответчика в пользу Истца проценты за пользование чужими денежными средствами в размере ________ (_______) руб.</w:t>
      </w:r>
    </w:p>
    <w:p>
      <w:r>
        <w:t>5. Взыскать с Ответчика в пользу Истца расходы на оплату судебных расходов, а именно ________, в размере _______ (_____________) рублей.</w:t>
        <w:br/>
      </w:r>
    </w:p>
    <w:p>
      <w:r>
        <w:t>6. Взыскать с Ответчика в пользу Истца неустойку в размере ________ (_______) руб.</w:t>
      </w:r>
    </w:p>
    <w:p>
      <w:r>
        <w:rPr>
          <w:b/>
        </w:rPr>
        <w:t>Приложение:</w:t>
      </w:r>
    </w:p>
    <w:p>
      <w:pPr>
        <w:pStyle w:val="ListNumber"/>
      </w:pPr>
      <w:r>
        <w:t>Платежное поручение №___ от «__»______ ____ г., подтверждающее уплату государственной пошлины.</w:t>
      </w:r>
    </w:p>
    <w:p>
      <w:pPr>
        <w:pStyle w:val="ListNumber"/>
      </w:pPr>
      <w:r>
        <w:t>Копия уведомления о вручении или иные документы, подтверждающие направление другим лицам, участвующим в деле, копий искового заявления и приложенных к нему документов, которые у других лиц, участвующих в деле, отсутствуют;</w:t>
      </w:r>
    </w:p>
    <w:p>
      <w:pPr>
        <w:pStyle w:val="ListNumber"/>
      </w:pPr>
      <w:r>
        <w:t>Иные документы, на которых Истец обосновывает свои требования;</w:t>
      </w:r>
    </w:p>
    <w:p>
      <w:pPr>
        <w:pStyle w:val="ListNumber"/>
      </w:pPr>
      <w:r>
        <w:t xml:space="preserve"> Копия документа, подтверждающее неосновательное обогащение Ответчика.</w:t>
      </w:r>
    </w:p>
    <w:p>
      <w:r>
        <w:t>Копия договора от ______.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>Копия договора от __________.</w:t>
      </w:r>
    </w:p>
    <w:p>
      <w:pPr>
        <w:pStyle w:val="ListNumber"/>
      </w:pPr>
      <w:r>
        <w:t xml:space="preserve"> Копия документа, обосновывающего размер компенсации морального вреда (если есть).</w:t>
      </w:r>
    </w:p>
    <w:p>
      <w:pPr>
        <w:pStyle w:val="ListNumber"/>
      </w:pPr>
      <w:r>
        <w:t xml:space="preserve"> Документы, подтверждающие оплату услуг представителя.</w:t>
      </w:r>
    </w:p>
    <w:p>
      <w:pPr>
        <w:pStyle w:val="ListNumber"/>
      </w:pPr>
      <w:r>
        <w:t xml:space="preserve"> Документы, подтверждающие иные судеюные расходы.</w:t>
      </w:r>
    </w:p>
    <w:p>
      <w:pPr>
        <w:pStyle w:val="ListNumber"/>
      </w:pPr>
      <w:r>
        <w:t xml:space="preserve"> Расчет взыскиваемой суммы за период с «__»____ ____г. по «__»____ ___г.</w:t>
      </w:r>
    </w:p>
    <w:p>
      <w:r>
        <w:t xml:space="preserve">« » ________ _____г. </w:t>
        <w:tab/>
        <w:tab/>
        <w:tab/>
        <w:tab/>
        <w:tab/>
        <w:tab/>
        <w:t>_____________ (________________)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